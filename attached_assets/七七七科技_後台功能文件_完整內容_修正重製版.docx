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CB137" w14:textId="77777777" w:rsidR="0022131E" w:rsidRDefault="00000000">
      <w:pPr>
        <w:pStyle w:val="1"/>
        <w:rPr>
          <w:lang w:eastAsia="zh-TW"/>
        </w:rPr>
      </w:pPr>
      <w:r>
        <w:rPr>
          <w:lang w:eastAsia="zh-TW"/>
        </w:rPr>
        <w:t>七七七科技</w:t>
      </w:r>
      <w:r>
        <w:rPr>
          <w:lang w:eastAsia="zh-TW"/>
        </w:rPr>
        <w:t xml:space="preserve"> </w:t>
      </w:r>
      <w:r>
        <w:rPr>
          <w:lang w:eastAsia="zh-TW"/>
        </w:rPr>
        <w:t>後台系統功能文件（完整內容）</w:t>
      </w:r>
    </w:p>
    <w:p w14:paraId="2A874D72" w14:textId="77777777" w:rsidR="0022131E" w:rsidRDefault="00000000">
      <w:pPr>
        <w:pStyle w:val="21"/>
      </w:pPr>
      <w:r>
        <w:t xml:space="preserve">🟦 </w:t>
      </w:r>
      <w:proofErr w:type="spellStart"/>
      <w:r>
        <w:t>一、社群模組</w:t>
      </w:r>
      <w:proofErr w:type="spellEnd"/>
    </w:p>
    <w:p w14:paraId="23B2C650" w14:textId="77777777" w:rsidR="0022131E" w:rsidRDefault="00000000">
      <w:pPr>
        <w:pStyle w:val="a0"/>
      </w:pPr>
      <w:r>
        <w:t xml:space="preserve">1️⃣ </w:t>
      </w:r>
      <w:r>
        <w:t>貼文管理功能</w:t>
      </w:r>
    </w:p>
    <w:p w14:paraId="1C6EB1DF" w14:textId="77777777" w:rsidR="0022131E" w:rsidRDefault="00000000">
      <w:r>
        <w:t>貼文儲存與預覽：</w:t>
      </w:r>
    </w:p>
    <w:p w14:paraId="5DAA8470" w14:textId="77777777" w:rsidR="0022131E" w:rsidRDefault="00000000">
      <w:pPr>
        <w:pStyle w:val="a0"/>
        <w:rPr>
          <w:lang w:eastAsia="zh-TW"/>
        </w:rPr>
      </w:pPr>
      <w:r>
        <w:rPr>
          <w:lang w:eastAsia="zh-TW"/>
        </w:rPr>
        <w:t>依</w:t>
      </w:r>
      <w:r>
        <w:rPr>
          <w:lang w:eastAsia="zh-TW"/>
        </w:rPr>
        <w:t xml:space="preserve"> Facebook </w:t>
      </w:r>
      <w:proofErr w:type="gramStart"/>
      <w:r>
        <w:rPr>
          <w:lang w:eastAsia="zh-TW"/>
        </w:rPr>
        <w:t>貼文格式</w:t>
      </w:r>
      <w:proofErr w:type="gramEnd"/>
      <w:r>
        <w:rPr>
          <w:lang w:eastAsia="zh-TW"/>
        </w:rPr>
        <w:t>儲存，預覽呈現比照</w:t>
      </w:r>
      <w:proofErr w:type="gramStart"/>
      <w:r>
        <w:rPr>
          <w:lang w:eastAsia="zh-TW"/>
        </w:rPr>
        <w:t>實際粉專貼文</w:t>
      </w:r>
      <w:proofErr w:type="gramEnd"/>
      <w:r>
        <w:rPr>
          <w:lang w:eastAsia="zh-TW"/>
        </w:rPr>
        <w:t>格式</w:t>
      </w:r>
    </w:p>
    <w:p w14:paraId="71A7A104" w14:textId="77777777" w:rsidR="0022131E" w:rsidRDefault="00000000">
      <w:proofErr w:type="spellStart"/>
      <w:r>
        <w:t>多平台預覽支援：</w:t>
      </w:r>
      <w:r>
        <w:t>FB</w:t>
      </w:r>
      <w:r>
        <w:t>、</w:t>
      </w:r>
      <w:r>
        <w:t>IG</w:t>
      </w:r>
      <w:r>
        <w:t>、</w:t>
      </w:r>
      <w:r>
        <w:t>TikTok</w:t>
      </w:r>
      <w:r>
        <w:t>、</w:t>
      </w:r>
      <w:r>
        <w:t>Threads</w:t>
      </w:r>
      <w:r>
        <w:t>、</w:t>
      </w:r>
      <w:r>
        <w:t>X</w:t>
      </w:r>
      <w:proofErr w:type="spellEnd"/>
    </w:p>
    <w:p w14:paraId="46D8F89C" w14:textId="77777777" w:rsidR="0022131E" w:rsidRDefault="00000000">
      <w:pPr>
        <w:pStyle w:val="a0"/>
        <w:rPr>
          <w:lang w:eastAsia="zh-TW"/>
        </w:rPr>
      </w:pPr>
      <w:r>
        <w:rPr>
          <w:lang w:eastAsia="zh-TW"/>
        </w:rPr>
        <w:t>可針對不同平台各自調整內容，不影響</w:t>
      </w:r>
      <w:r>
        <w:rPr>
          <w:lang w:eastAsia="zh-TW"/>
        </w:rPr>
        <w:t>FB</w:t>
      </w:r>
      <w:r>
        <w:rPr>
          <w:lang w:eastAsia="zh-TW"/>
        </w:rPr>
        <w:t>主文</w:t>
      </w:r>
    </w:p>
    <w:p w14:paraId="0CC650B7" w14:textId="77777777" w:rsidR="0022131E" w:rsidRDefault="0022131E">
      <w:pPr>
        <w:rPr>
          <w:lang w:eastAsia="zh-TW"/>
        </w:rPr>
      </w:pPr>
    </w:p>
    <w:p w14:paraId="2F13405E" w14:textId="77777777" w:rsidR="0022131E" w:rsidRDefault="00000000">
      <w:proofErr w:type="spellStart"/>
      <w:r>
        <w:t>排程與進行區間設定</w:t>
      </w:r>
      <w:proofErr w:type="spellEnd"/>
      <w:r>
        <w:t>：</w:t>
      </w:r>
    </w:p>
    <w:p w14:paraId="10991F5B" w14:textId="77777777" w:rsidR="0022131E" w:rsidRDefault="00000000">
      <w:pPr>
        <w:pStyle w:val="a0"/>
        <w:rPr>
          <w:lang w:eastAsia="zh-TW"/>
        </w:rPr>
      </w:pPr>
      <w:proofErr w:type="gramStart"/>
      <w:r>
        <w:rPr>
          <w:lang w:eastAsia="zh-TW"/>
        </w:rPr>
        <w:t>貼文排程必填</w:t>
      </w:r>
      <w:proofErr w:type="gramEnd"/>
      <w:r>
        <w:rPr>
          <w:lang w:eastAsia="zh-TW"/>
        </w:rPr>
        <w:t>，若無選取時間則無法儲存</w:t>
      </w:r>
    </w:p>
    <w:p w14:paraId="5D54AB4A" w14:textId="77777777" w:rsidR="0022131E" w:rsidRDefault="00000000">
      <w:pPr>
        <w:pStyle w:val="a0"/>
        <w:rPr>
          <w:lang w:eastAsia="zh-TW"/>
        </w:rPr>
      </w:pPr>
      <w:r>
        <w:rPr>
          <w:lang w:eastAsia="zh-TW"/>
        </w:rPr>
        <w:t>支援「</w:t>
      </w:r>
      <w:proofErr w:type="gramStart"/>
      <w:r>
        <w:rPr>
          <w:lang w:eastAsia="zh-TW"/>
        </w:rPr>
        <w:t>貼文開始</w:t>
      </w:r>
      <w:proofErr w:type="gramEnd"/>
      <w:r>
        <w:rPr>
          <w:lang w:eastAsia="zh-TW"/>
        </w:rPr>
        <w:t>時間</w:t>
      </w:r>
      <w:r>
        <w:rPr>
          <w:lang w:eastAsia="zh-TW"/>
        </w:rPr>
        <w:t xml:space="preserve"> - </w:t>
      </w:r>
      <w:r>
        <w:rPr>
          <w:lang w:eastAsia="zh-TW"/>
        </w:rPr>
        <w:t>結束時間」的進行區間設定</w:t>
      </w:r>
    </w:p>
    <w:p w14:paraId="143C2FCB" w14:textId="77777777" w:rsidR="0022131E" w:rsidRDefault="00000000">
      <w:pPr>
        <w:pStyle w:val="a0"/>
        <w:rPr>
          <w:lang w:eastAsia="zh-TW"/>
        </w:rPr>
      </w:pPr>
      <w:r>
        <w:rPr>
          <w:lang w:eastAsia="zh-TW"/>
        </w:rPr>
        <w:t>排程前一天系統發出提醒（鈴鐺通知）</w:t>
      </w:r>
    </w:p>
    <w:p w14:paraId="64024687" w14:textId="77777777" w:rsidR="0022131E" w:rsidRDefault="0022131E">
      <w:pPr>
        <w:rPr>
          <w:lang w:eastAsia="zh-TW"/>
        </w:rPr>
      </w:pPr>
    </w:p>
    <w:p w14:paraId="46588355" w14:textId="77777777" w:rsidR="0022131E" w:rsidRDefault="00000000">
      <w:pPr>
        <w:rPr>
          <w:lang w:eastAsia="zh-TW"/>
        </w:rPr>
      </w:pPr>
      <w:r>
        <w:rPr>
          <w:lang w:eastAsia="zh-TW"/>
        </w:rPr>
        <w:t>分類與狀態標示：</w:t>
      </w:r>
    </w:p>
    <w:p w14:paraId="4CB328FF" w14:textId="77777777" w:rsidR="0022131E" w:rsidRDefault="00000000">
      <w:pPr>
        <w:rPr>
          <w:lang w:eastAsia="zh-TW"/>
        </w:rPr>
      </w:pPr>
      <w:r>
        <w:rPr>
          <w:lang w:eastAsia="zh-TW"/>
        </w:rPr>
        <w:t>標籤：資訊、活動、公告（三選一）</w:t>
      </w:r>
    </w:p>
    <w:p w14:paraId="6EB5F13D" w14:textId="38BE11DC" w:rsidR="0022131E" w:rsidRDefault="00000000">
      <w:pPr>
        <w:rPr>
          <w:rFonts w:eastAsia="新細明體"/>
          <w:lang w:eastAsia="zh-TW"/>
        </w:rPr>
      </w:pPr>
      <w:r>
        <w:rPr>
          <w:lang w:eastAsia="zh-TW"/>
        </w:rPr>
        <w:t>狀態：尚未發佈</w:t>
      </w:r>
      <w:r>
        <w:rPr>
          <w:lang w:eastAsia="zh-TW"/>
        </w:rPr>
        <w:t xml:space="preserve"> / </w:t>
      </w:r>
      <w:r>
        <w:rPr>
          <w:lang w:eastAsia="zh-TW"/>
        </w:rPr>
        <w:t>已發佈（可手動勾選）</w:t>
      </w:r>
    </w:p>
    <w:p w14:paraId="53926A90" w14:textId="77777777" w:rsidR="00C70D41" w:rsidRPr="00C70D41" w:rsidRDefault="00C70D41">
      <w:pPr>
        <w:rPr>
          <w:rFonts w:eastAsia="新細明體" w:hint="eastAsia"/>
          <w:lang w:eastAsia="zh-TW"/>
        </w:rPr>
      </w:pPr>
    </w:p>
    <w:p w14:paraId="54F4B57C" w14:textId="77777777" w:rsidR="0022131E" w:rsidRDefault="00000000">
      <w:pPr>
        <w:pStyle w:val="a0"/>
      </w:pPr>
      <w:r>
        <w:t xml:space="preserve">2️⃣ </w:t>
      </w:r>
      <w:proofErr w:type="spellStart"/>
      <w:r>
        <w:t>貼文列表功能</w:t>
      </w:r>
      <w:proofErr w:type="spellEnd"/>
    </w:p>
    <w:p w14:paraId="4AE3277E" w14:textId="77777777" w:rsidR="0022131E" w:rsidRDefault="00000000">
      <w:pPr>
        <w:pStyle w:val="a0"/>
        <w:rPr>
          <w:lang w:eastAsia="zh-TW"/>
        </w:rPr>
      </w:pPr>
      <w:r>
        <w:rPr>
          <w:lang w:eastAsia="zh-TW"/>
        </w:rPr>
        <w:t>依時間、標題、作者、</w:t>
      </w:r>
      <w:proofErr w:type="gramStart"/>
      <w:r>
        <w:rPr>
          <w:lang w:eastAsia="zh-TW"/>
        </w:rPr>
        <w:t>發布者條列</w:t>
      </w:r>
      <w:proofErr w:type="gramEnd"/>
      <w:r>
        <w:rPr>
          <w:lang w:eastAsia="zh-TW"/>
        </w:rPr>
        <w:t>顯示</w:t>
      </w:r>
    </w:p>
    <w:p w14:paraId="076EF7A0" w14:textId="77777777" w:rsidR="0022131E" w:rsidRDefault="00000000">
      <w:pPr>
        <w:rPr>
          <w:lang w:eastAsia="zh-TW"/>
        </w:rPr>
      </w:pPr>
      <w:r>
        <w:rPr>
          <w:lang w:eastAsia="zh-TW"/>
        </w:rPr>
        <w:t>支援搜尋與篩選：依關鍵字、狀態、標籤、日期查找</w:t>
      </w:r>
    </w:p>
    <w:p w14:paraId="471E695A" w14:textId="77777777" w:rsidR="0022131E" w:rsidRDefault="0022131E">
      <w:pPr>
        <w:rPr>
          <w:lang w:eastAsia="zh-TW"/>
        </w:rPr>
      </w:pPr>
    </w:p>
    <w:p w14:paraId="74BC6C52" w14:textId="77777777" w:rsidR="0022131E" w:rsidRDefault="00000000">
      <w:pPr>
        <w:pStyle w:val="a0"/>
      </w:pPr>
      <w:r>
        <w:t xml:space="preserve">3️⃣ </w:t>
      </w:r>
      <w:proofErr w:type="spellStart"/>
      <w:r>
        <w:t>貼文總覽</w:t>
      </w:r>
      <w:proofErr w:type="spellEnd"/>
    </w:p>
    <w:p w14:paraId="7B9482B1" w14:textId="77777777" w:rsidR="0022131E" w:rsidRDefault="00000000">
      <w:r>
        <w:t>日曆式視圖：</w:t>
      </w:r>
    </w:p>
    <w:p w14:paraId="0B66B8B7" w14:textId="77777777" w:rsidR="0022131E" w:rsidRDefault="00000000">
      <w:pPr>
        <w:pStyle w:val="a0"/>
        <w:rPr>
          <w:lang w:eastAsia="zh-TW"/>
        </w:rPr>
      </w:pPr>
      <w:r>
        <w:rPr>
          <w:lang w:eastAsia="zh-TW"/>
        </w:rPr>
        <w:t>顯示</w:t>
      </w:r>
      <w:proofErr w:type="gramStart"/>
      <w:r>
        <w:rPr>
          <w:lang w:eastAsia="zh-TW"/>
        </w:rPr>
        <w:t>當日貼文數量</w:t>
      </w:r>
      <w:proofErr w:type="gramEnd"/>
      <w:r>
        <w:rPr>
          <w:lang w:eastAsia="zh-TW"/>
        </w:rPr>
        <w:t>與標示顏色提醒</w:t>
      </w:r>
    </w:p>
    <w:p w14:paraId="7EC8F40E" w14:textId="77777777" w:rsidR="0022131E" w:rsidRDefault="00000000">
      <w:pPr>
        <w:pStyle w:val="a0"/>
        <w:rPr>
          <w:lang w:eastAsia="zh-TW"/>
        </w:rPr>
      </w:pPr>
      <w:r>
        <w:rPr>
          <w:lang w:eastAsia="zh-TW"/>
        </w:rPr>
        <w:t>點選日期即可展開該日</w:t>
      </w:r>
      <w:proofErr w:type="gramStart"/>
      <w:r>
        <w:rPr>
          <w:lang w:eastAsia="zh-TW"/>
        </w:rPr>
        <w:t>所有貼文並</w:t>
      </w:r>
      <w:proofErr w:type="gramEnd"/>
      <w:r>
        <w:rPr>
          <w:lang w:eastAsia="zh-TW"/>
        </w:rPr>
        <w:t>進行編輯</w:t>
      </w:r>
    </w:p>
    <w:p w14:paraId="7E47CA66" w14:textId="77777777" w:rsidR="0022131E" w:rsidRDefault="00000000">
      <w:proofErr w:type="spellStart"/>
      <w:r>
        <w:lastRenderedPageBreak/>
        <w:t>甘特圖式視圖</w:t>
      </w:r>
      <w:proofErr w:type="spellEnd"/>
      <w:r>
        <w:t>：</w:t>
      </w:r>
    </w:p>
    <w:p w14:paraId="232C9B13" w14:textId="77777777" w:rsidR="0022131E" w:rsidRDefault="00000000">
      <w:pPr>
        <w:pStyle w:val="a0"/>
        <w:rPr>
          <w:lang w:eastAsia="zh-TW"/>
        </w:rPr>
      </w:pPr>
      <w:r>
        <w:rPr>
          <w:lang w:eastAsia="zh-TW"/>
        </w:rPr>
        <w:t>左側</w:t>
      </w:r>
      <w:proofErr w:type="gramStart"/>
      <w:r>
        <w:rPr>
          <w:lang w:eastAsia="zh-TW"/>
        </w:rPr>
        <w:t>顯示貼文標題</w:t>
      </w:r>
      <w:proofErr w:type="gramEnd"/>
      <w:r>
        <w:rPr>
          <w:lang w:eastAsia="zh-TW"/>
        </w:rPr>
        <w:t>、標籤、狀態</w:t>
      </w:r>
    </w:p>
    <w:p w14:paraId="0145F0A9" w14:textId="77777777" w:rsidR="0022131E" w:rsidRDefault="00000000">
      <w:pPr>
        <w:pStyle w:val="a0"/>
        <w:rPr>
          <w:lang w:eastAsia="zh-TW"/>
        </w:rPr>
      </w:pPr>
      <w:r>
        <w:rPr>
          <w:lang w:eastAsia="zh-TW"/>
        </w:rPr>
        <w:t>上方為月份與日期時間軸，呈現排程與進行區間</w:t>
      </w:r>
    </w:p>
    <w:p w14:paraId="732E452E" w14:textId="77777777" w:rsidR="0022131E" w:rsidRDefault="0022131E">
      <w:pPr>
        <w:rPr>
          <w:lang w:eastAsia="zh-TW"/>
        </w:rPr>
      </w:pPr>
    </w:p>
    <w:p w14:paraId="5120E1FC" w14:textId="77777777" w:rsidR="0022131E" w:rsidRDefault="00000000">
      <w:pPr>
        <w:pStyle w:val="a0"/>
      </w:pPr>
      <w:r>
        <w:t xml:space="preserve">4️⃣ </w:t>
      </w:r>
      <w:proofErr w:type="spellStart"/>
      <w:r>
        <w:t>正式發佈區</w:t>
      </w:r>
      <w:proofErr w:type="spellEnd"/>
    </w:p>
    <w:p w14:paraId="758A51B1" w14:textId="77777777" w:rsidR="0022131E" w:rsidRDefault="00000000">
      <w:pPr>
        <w:pStyle w:val="a0"/>
        <w:rPr>
          <w:lang w:eastAsia="zh-TW"/>
        </w:rPr>
      </w:pPr>
      <w:r>
        <w:rPr>
          <w:lang w:eastAsia="zh-TW"/>
        </w:rPr>
        <w:t>僅此區塊具備「</w:t>
      </w:r>
      <w:proofErr w:type="gramStart"/>
      <w:r>
        <w:rPr>
          <w:lang w:eastAsia="zh-TW"/>
        </w:rPr>
        <w:t>一</w:t>
      </w:r>
      <w:proofErr w:type="gramEnd"/>
      <w:r>
        <w:rPr>
          <w:lang w:eastAsia="zh-TW"/>
        </w:rPr>
        <w:t>鍵發佈」功能</w:t>
      </w:r>
    </w:p>
    <w:p w14:paraId="566CE8A3" w14:textId="77777777" w:rsidR="0022131E" w:rsidRDefault="00000000">
      <w:pPr>
        <w:pStyle w:val="a0"/>
      </w:pPr>
      <w:proofErr w:type="spellStart"/>
      <w:r>
        <w:t>可個別編輯各平台內容（</w:t>
      </w:r>
      <w:r>
        <w:t>FB</w:t>
      </w:r>
      <w:proofErr w:type="spellEnd"/>
      <w:r>
        <w:t>/IG/TikTok/Threads/X</w:t>
      </w:r>
      <w:r>
        <w:t>）</w:t>
      </w:r>
    </w:p>
    <w:p w14:paraId="2B25A070" w14:textId="77777777" w:rsidR="0022131E" w:rsidRPr="00C70D41" w:rsidRDefault="00000000">
      <w:pPr>
        <w:pStyle w:val="a0"/>
        <w:rPr>
          <w:lang w:eastAsia="zh-TW"/>
        </w:rPr>
      </w:pPr>
      <w:r>
        <w:rPr>
          <w:lang w:eastAsia="zh-TW"/>
        </w:rPr>
        <w:t>支援預覽後全平台</w:t>
      </w:r>
      <w:proofErr w:type="gramStart"/>
      <w:r>
        <w:rPr>
          <w:lang w:eastAsia="zh-TW"/>
        </w:rPr>
        <w:t>一</w:t>
      </w:r>
      <w:proofErr w:type="gramEnd"/>
      <w:r>
        <w:rPr>
          <w:lang w:eastAsia="zh-TW"/>
        </w:rPr>
        <w:t>鍵發佈</w:t>
      </w:r>
    </w:p>
    <w:p w14:paraId="5E5C62A2" w14:textId="77777777" w:rsidR="00C70D41" w:rsidRDefault="00C70D41" w:rsidP="00C70D41">
      <w:pPr>
        <w:pStyle w:val="a0"/>
        <w:numPr>
          <w:ilvl w:val="0"/>
          <w:numId w:val="0"/>
        </w:numPr>
        <w:ind w:left="360" w:hanging="360"/>
        <w:rPr>
          <w:rFonts w:eastAsia="新細明體"/>
          <w:lang w:eastAsia="zh-TW"/>
        </w:rPr>
      </w:pPr>
    </w:p>
    <w:p w14:paraId="4FCCDA72" w14:textId="089BFAD7" w:rsidR="00C70D41" w:rsidRDefault="00C70D41" w:rsidP="00C70D41">
      <w:pPr>
        <w:pStyle w:val="a0"/>
        <w:rPr>
          <w:lang w:eastAsia="zh-TW"/>
        </w:rPr>
      </w:pPr>
      <w:r>
        <w:rPr>
          <w:lang w:eastAsia="zh-TW"/>
        </w:rPr>
        <w:t>5️⃣ FB</w:t>
      </w:r>
      <w:r>
        <w:rPr>
          <w:lang w:eastAsia="zh-TW"/>
        </w:rPr>
        <w:t>粉絲頁貼文數據</w:t>
      </w:r>
    </w:p>
    <w:p w14:paraId="00E5277A" w14:textId="5C98F333" w:rsidR="00C70D41" w:rsidRDefault="00C70D41" w:rsidP="00C70D41">
      <w:pPr>
        <w:pStyle w:val="a0"/>
        <w:rPr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比照</w:t>
      </w:r>
      <w:r>
        <w:rPr>
          <w:lang w:eastAsia="zh-TW"/>
        </w:rPr>
        <w:t>FB</w:t>
      </w:r>
      <w:r>
        <w:rPr>
          <w:lang w:eastAsia="zh-TW"/>
        </w:rPr>
        <w:t>粉絲頁查看貼文數據的畫面，並正確接入</w:t>
      </w:r>
      <w:r>
        <w:rPr>
          <w:lang w:eastAsia="zh-TW"/>
        </w:rPr>
        <w:t>FB</w:t>
      </w:r>
      <w:r>
        <w:rPr>
          <w:lang w:eastAsia="zh-TW"/>
        </w:rPr>
        <w:t>粉絲頁和應用程式</w:t>
      </w:r>
    </w:p>
    <w:p w14:paraId="64F61692" w14:textId="77777777" w:rsidR="00C70D41" w:rsidRPr="00C70D41" w:rsidRDefault="00C70D41" w:rsidP="00C70D41">
      <w:pPr>
        <w:pStyle w:val="a0"/>
        <w:numPr>
          <w:ilvl w:val="0"/>
          <w:numId w:val="0"/>
        </w:numPr>
        <w:ind w:left="360" w:hanging="360"/>
        <w:rPr>
          <w:rFonts w:hint="eastAsia"/>
          <w:lang w:eastAsia="zh-TW"/>
        </w:rPr>
      </w:pPr>
    </w:p>
    <w:p w14:paraId="5D88BFC1" w14:textId="77777777" w:rsidR="0022131E" w:rsidRDefault="00000000">
      <w:pPr>
        <w:pStyle w:val="21"/>
      </w:pPr>
      <w:r>
        <w:t xml:space="preserve">🟨 </w:t>
      </w:r>
      <w:proofErr w:type="spellStart"/>
      <w:r>
        <w:t>二、行銷模組</w:t>
      </w:r>
      <w:proofErr w:type="spellEnd"/>
    </w:p>
    <w:p w14:paraId="62312B80" w14:textId="77777777" w:rsidR="0022131E" w:rsidRDefault="00000000">
      <w:pPr>
        <w:pStyle w:val="a0"/>
      </w:pPr>
      <w:r>
        <w:t xml:space="preserve">1️⃣ </w:t>
      </w:r>
      <w:r>
        <w:t>行銷項目管理</w:t>
      </w:r>
    </w:p>
    <w:p w14:paraId="135EA5EB" w14:textId="77777777" w:rsidR="0022131E" w:rsidRDefault="00000000">
      <w:pPr>
        <w:pStyle w:val="a0"/>
      </w:pPr>
      <w:r>
        <w:t>可新增標題與內容</w:t>
      </w:r>
    </w:p>
    <w:p w14:paraId="310FE8BC" w14:textId="77777777" w:rsidR="0022131E" w:rsidRDefault="00000000">
      <w:pPr>
        <w:pStyle w:val="a0"/>
        <w:rPr>
          <w:lang w:eastAsia="zh-TW"/>
        </w:rPr>
      </w:pPr>
      <w:r>
        <w:rPr>
          <w:lang w:eastAsia="zh-TW"/>
        </w:rPr>
        <w:t>進行區間設定（開始與結束時間）</w:t>
      </w:r>
    </w:p>
    <w:p w14:paraId="4A604F42" w14:textId="77777777" w:rsidR="0022131E" w:rsidRDefault="00000000">
      <w:pPr>
        <w:pStyle w:val="a0"/>
        <w:rPr>
          <w:lang w:eastAsia="zh-TW"/>
        </w:rPr>
      </w:pPr>
      <w:r>
        <w:rPr>
          <w:lang w:eastAsia="zh-TW"/>
        </w:rPr>
        <w:t>前一天提醒用戶任務即將開始或結束</w:t>
      </w:r>
    </w:p>
    <w:p w14:paraId="6BCD8472" w14:textId="77777777" w:rsidR="0022131E" w:rsidRDefault="00000000">
      <w:pPr>
        <w:rPr>
          <w:lang w:eastAsia="zh-TW"/>
        </w:rPr>
      </w:pPr>
      <w:r>
        <w:rPr>
          <w:lang w:eastAsia="zh-TW"/>
        </w:rPr>
        <w:t>分類標籤：一般、</w:t>
      </w:r>
      <w:proofErr w:type="gramStart"/>
      <w:r>
        <w:rPr>
          <w:lang w:eastAsia="zh-TW"/>
        </w:rPr>
        <w:t>線上</w:t>
      </w:r>
      <w:proofErr w:type="gramEnd"/>
      <w:r>
        <w:rPr>
          <w:lang w:eastAsia="zh-TW"/>
        </w:rPr>
        <w:t>、線下、會議</w:t>
      </w:r>
    </w:p>
    <w:p w14:paraId="465EF1B7" w14:textId="77777777" w:rsidR="0022131E" w:rsidRDefault="00000000">
      <w:pPr>
        <w:rPr>
          <w:lang w:eastAsia="zh-TW"/>
        </w:rPr>
      </w:pPr>
      <w:r>
        <w:rPr>
          <w:lang w:eastAsia="zh-TW"/>
        </w:rPr>
        <w:t>狀態：未完成（預設）</w:t>
      </w:r>
      <w:r>
        <w:rPr>
          <w:lang w:eastAsia="zh-TW"/>
        </w:rPr>
        <w:t xml:space="preserve">/ </w:t>
      </w:r>
      <w:r>
        <w:rPr>
          <w:lang w:eastAsia="zh-TW"/>
        </w:rPr>
        <w:t>已完成</w:t>
      </w:r>
    </w:p>
    <w:p w14:paraId="436BCD53" w14:textId="77777777" w:rsidR="0022131E" w:rsidRDefault="0022131E">
      <w:pPr>
        <w:rPr>
          <w:lang w:eastAsia="zh-TW"/>
        </w:rPr>
      </w:pPr>
    </w:p>
    <w:p w14:paraId="19B0CCCF" w14:textId="77777777" w:rsidR="0022131E" w:rsidRDefault="00000000">
      <w:pPr>
        <w:pStyle w:val="a0"/>
      </w:pPr>
      <w:r>
        <w:t xml:space="preserve">2️⃣ </w:t>
      </w:r>
      <w:proofErr w:type="spellStart"/>
      <w:r>
        <w:t>行銷項目列表與搜尋</w:t>
      </w:r>
      <w:proofErr w:type="spellEnd"/>
    </w:p>
    <w:p w14:paraId="2EADEB01" w14:textId="77777777" w:rsidR="0022131E" w:rsidRDefault="00000000">
      <w:pPr>
        <w:pStyle w:val="a0"/>
      </w:pPr>
      <w:r>
        <w:t>顯示時間、標題、作者</w:t>
      </w:r>
    </w:p>
    <w:p w14:paraId="611D5BFB" w14:textId="77777777" w:rsidR="0022131E" w:rsidRDefault="00000000">
      <w:pPr>
        <w:pStyle w:val="a0"/>
      </w:pPr>
      <w:r>
        <w:t>支援篩選與模糊搜尋</w:t>
      </w:r>
    </w:p>
    <w:p w14:paraId="3E5E8520" w14:textId="77777777" w:rsidR="0022131E" w:rsidRDefault="0022131E"/>
    <w:p w14:paraId="4B25E767" w14:textId="77777777" w:rsidR="0022131E" w:rsidRDefault="00000000">
      <w:pPr>
        <w:pStyle w:val="a0"/>
      </w:pPr>
      <w:r>
        <w:t xml:space="preserve">3️⃣ </w:t>
      </w:r>
      <w:r>
        <w:t>項目總覽（雙視圖）</w:t>
      </w:r>
    </w:p>
    <w:p w14:paraId="082B3EE7" w14:textId="77777777" w:rsidR="0022131E" w:rsidRDefault="00000000">
      <w:pPr>
        <w:rPr>
          <w:lang w:eastAsia="zh-TW"/>
        </w:rPr>
      </w:pPr>
      <w:r>
        <w:rPr>
          <w:lang w:eastAsia="zh-TW"/>
        </w:rPr>
        <w:t>日曆式：每日提醒、展開當日所有項目進行編輯</w:t>
      </w:r>
    </w:p>
    <w:p w14:paraId="7E18C748" w14:textId="77777777" w:rsidR="0022131E" w:rsidRDefault="00000000">
      <w:pPr>
        <w:rPr>
          <w:lang w:eastAsia="zh-TW"/>
        </w:rPr>
      </w:pPr>
      <w:r>
        <w:rPr>
          <w:lang w:eastAsia="zh-TW"/>
        </w:rPr>
        <w:t>甘</w:t>
      </w:r>
      <w:proofErr w:type="gramStart"/>
      <w:r>
        <w:rPr>
          <w:lang w:eastAsia="zh-TW"/>
        </w:rPr>
        <w:t>特</w:t>
      </w:r>
      <w:proofErr w:type="gramEnd"/>
      <w:r>
        <w:rPr>
          <w:lang w:eastAsia="zh-TW"/>
        </w:rPr>
        <w:t>圖式：依標籤、狀態、標題顯示排程進度</w:t>
      </w:r>
    </w:p>
    <w:p w14:paraId="17A20B2C" w14:textId="77777777" w:rsidR="0022131E" w:rsidRDefault="0022131E">
      <w:pPr>
        <w:rPr>
          <w:lang w:eastAsia="zh-TW"/>
        </w:rPr>
      </w:pPr>
    </w:p>
    <w:p w14:paraId="3E934DC2" w14:textId="77777777" w:rsidR="0022131E" w:rsidRDefault="00000000">
      <w:pPr>
        <w:pStyle w:val="a0"/>
      </w:pPr>
      <w:r>
        <w:t xml:space="preserve">4️⃣ </w:t>
      </w:r>
      <w:proofErr w:type="spellStart"/>
      <w:r>
        <w:t>Onelink</w:t>
      </w:r>
      <w:proofErr w:type="spellEnd"/>
      <w:r>
        <w:t xml:space="preserve"> </w:t>
      </w:r>
      <w:proofErr w:type="spellStart"/>
      <w:r>
        <w:t>對應</w:t>
      </w:r>
      <w:proofErr w:type="spellEnd"/>
      <w:r>
        <w:t xml:space="preserve"> </w:t>
      </w:r>
      <w:proofErr w:type="spellStart"/>
      <w:r>
        <w:t>AppsFlyer</w:t>
      </w:r>
      <w:proofErr w:type="spellEnd"/>
      <w:r>
        <w:t xml:space="preserve"> </w:t>
      </w:r>
      <w:r>
        <w:t>報表欄位</w:t>
      </w:r>
    </w:p>
    <w:p w14:paraId="341ADCDA" w14:textId="77777777" w:rsidR="0022131E" w:rsidRDefault="00000000">
      <w:pPr>
        <w:pStyle w:val="a0"/>
      </w:pPr>
      <w:r>
        <w:lastRenderedPageBreak/>
        <w:t>Onelink</w:t>
      </w:r>
      <w:r>
        <w:t>欄位</w:t>
      </w:r>
      <w:r>
        <w:tab/>
        <w:t xml:space="preserve">AppsFlyer </w:t>
      </w:r>
      <w:r>
        <w:t>對應欄位</w:t>
      </w:r>
      <w:r>
        <w:tab/>
      </w:r>
      <w:r>
        <w:t>備註</w:t>
      </w:r>
    </w:p>
    <w:p w14:paraId="059754B7" w14:textId="77777777" w:rsidR="0022131E" w:rsidRDefault="00000000">
      <w:pPr>
        <w:pStyle w:val="a0"/>
      </w:pPr>
      <w:r>
        <w:t>平台</w:t>
      </w:r>
      <w:r>
        <w:tab/>
        <w:t>Media Source (pid)</w:t>
      </w:r>
      <w:r>
        <w:tab/>
      </w:r>
      <w:r>
        <w:t>統一小寫（如</w:t>
      </w:r>
      <w:r>
        <w:t xml:space="preserve"> facebook</w:t>
      </w:r>
      <w:r>
        <w:t>、</w:t>
      </w:r>
      <w:r>
        <w:t>google</w:t>
      </w:r>
      <w:r>
        <w:t>）</w:t>
      </w:r>
    </w:p>
    <w:p w14:paraId="1999A8D4" w14:textId="77777777" w:rsidR="0022131E" w:rsidRDefault="00000000">
      <w:pPr>
        <w:pStyle w:val="a0"/>
      </w:pPr>
      <w:r>
        <w:t>活動代碼</w:t>
      </w:r>
      <w:r>
        <w:tab/>
        <w:t>Campaign (c)</w:t>
      </w:r>
      <w:r>
        <w:tab/>
      </w:r>
      <w:r>
        <w:t>表示波段活動</w:t>
      </w:r>
    </w:p>
    <w:p w14:paraId="36EE9745" w14:textId="77777777" w:rsidR="0022131E" w:rsidRDefault="00000000">
      <w:pPr>
        <w:pStyle w:val="a0"/>
      </w:pPr>
      <w:r>
        <w:t>素材編號</w:t>
      </w:r>
      <w:r>
        <w:tab/>
        <w:t>af_sub1</w:t>
      </w:r>
      <w:r>
        <w:tab/>
      </w:r>
      <w:r>
        <w:t>追蹤素材</w:t>
      </w:r>
      <w:r>
        <w:t xml:space="preserve"> ID</w:t>
      </w:r>
    </w:p>
    <w:p w14:paraId="7A2E0C21" w14:textId="77777777" w:rsidR="0022131E" w:rsidRDefault="00000000">
      <w:pPr>
        <w:pStyle w:val="a0"/>
        <w:rPr>
          <w:lang w:eastAsia="zh-TW"/>
        </w:rPr>
      </w:pPr>
      <w:r>
        <w:rPr>
          <w:lang w:eastAsia="zh-TW"/>
        </w:rPr>
        <w:t>廣告組</w:t>
      </w:r>
      <w:r>
        <w:rPr>
          <w:lang w:eastAsia="zh-TW"/>
        </w:rPr>
        <w:tab/>
      </w:r>
      <w:proofErr w:type="spellStart"/>
      <w:r>
        <w:rPr>
          <w:lang w:eastAsia="zh-TW"/>
        </w:rPr>
        <w:t>af_adset</w:t>
      </w:r>
      <w:proofErr w:type="spellEnd"/>
      <w:r>
        <w:rPr>
          <w:lang w:eastAsia="zh-TW"/>
        </w:rPr>
        <w:tab/>
      </w:r>
      <w:r>
        <w:rPr>
          <w:lang w:eastAsia="zh-TW"/>
        </w:rPr>
        <w:t>廣告受眾設定</w:t>
      </w:r>
    </w:p>
    <w:p w14:paraId="53943490" w14:textId="77777777" w:rsidR="0022131E" w:rsidRDefault="00000000">
      <w:proofErr w:type="spellStart"/>
      <w:r>
        <w:t>廣告名稱</w:t>
      </w:r>
      <w:proofErr w:type="spellEnd"/>
      <w:r>
        <w:tab/>
      </w:r>
      <w:proofErr w:type="spellStart"/>
      <w:r>
        <w:t>af_ad</w:t>
      </w:r>
      <w:proofErr w:type="spellEnd"/>
      <w:r>
        <w:tab/>
      </w:r>
      <w:proofErr w:type="spellStart"/>
      <w:r>
        <w:t>創意名稱（例：</w:t>
      </w:r>
      <w:r>
        <w:t>FB</w:t>
      </w:r>
      <w:r>
        <w:t>影片</w:t>
      </w:r>
      <w:r>
        <w:t>_A</w:t>
      </w:r>
      <w:proofErr w:type="spellEnd"/>
      <w:r>
        <w:t>）</w:t>
      </w:r>
    </w:p>
    <w:p w14:paraId="77B16BC6" w14:textId="77777777" w:rsidR="0022131E" w:rsidRDefault="00000000">
      <w:r>
        <w:t>受眾標籤</w:t>
      </w:r>
      <w:r>
        <w:tab/>
        <w:t>af_sub2</w:t>
      </w:r>
      <w:r>
        <w:tab/>
      </w:r>
      <w:r>
        <w:t>例：女性</w:t>
      </w:r>
      <w:r>
        <w:t>_30up</w:t>
      </w:r>
    </w:p>
    <w:p w14:paraId="6C80879C" w14:textId="77777777" w:rsidR="0022131E" w:rsidRDefault="00000000">
      <w:r>
        <w:t>創意尺寸</w:t>
      </w:r>
      <w:r>
        <w:tab/>
        <w:t>af_sub3</w:t>
      </w:r>
      <w:r>
        <w:tab/>
      </w:r>
      <w:r>
        <w:t>例：</w:t>
      </w:r>
      <w:r>
        <w:t>9x16_short</w:t>
      </w:r>
    </w:p>
    <w:p w14:paraId="19DF4F1B" w14:textId="77777777" w:rsidR="0022131E" w:rsidRDefault="00000000">
      <w:r>
        <w:t>廣告位置</w:t>
      </w:r>
      <w:r>
        <w:tab/>
        <w:t>af_channel</w:t>
      </w:r>
      <w:r>
        <w:tab/>
      </w:r>
      <w:r>
        <w:t>例：</w:t>
      </w:r>
      <w:r>
        <w:t>feed</w:t>
      </w:r>
      <w:r>
        <w:t>、</w:t>
      </w:r>
      <w:r>
        <w:t>story</w:t>
      </w:r>
    </w:p>
    <w:p w14:paraId="26EA73C9" w14:textId="77777777" w:rsidR="0022131E" w:rsidRDefault="0022131E"/>
    <w:p w14:paraId="0B68A99C" w14:textId="77777777" w:rsidR="0022131E" w:rsidRDefault="00000000">
      <w:pPr>
        <w:pStyle w:val="a0"/>
      </w:pPr>
      <w:r>
        <w:t xml:space="preserve">5️⃣ </w:t>
      </w:r>
      <w:r>
        <w:t>廠商聯絡表</w:t>
      </w:r>
    </w:p>
    <w:p w14:paraId="493F7301" w14:textId="77777777" w:rsidR="0022131E" w:rsidRDefault="00000000">
      <w:pPr>
        <w:rPr>
          <w:lang w:eastAsia="zh-TW"/>
        </w:rPr>
      </w:pPr>
      <w:r>
        <w:rPr>
          <w:lang w:eastAsia="zh-TW"/>
        </w:rPr>
        <w:t>可新增</w:t>
      </w:r>
      <w:r>
        <w:rPr>
          <w:lang w:eastAsia="zh-TW"/>
        </w:rPr>
        <w:t>/</w:t>
      </w:r>
      <w:r>
        <w:rPr>
          <w:lang w:eastAsia="zh-TW"/>
        </w:rPr>
        <w:t>編輯：廠商名稱、業務窗口、聯絡人、電話、聊天軟體、地址等資訊</w:t>
      </w:r>
    </w:p>
    <w:p w14:paraId="222BC315" w14:textId="77777777" w:rsidR="0022131E" w:rsidRDefault="00000000">
      <w:pPr>
        <w:pStyle w:val="21"/>
        <w:rPr>
          <w:lang w:eastAsia="zh-TW"/>
        </w:rPr>
      </w:pPr>
      <w:r>
        <w:rPr>
          <w:lang w:eastAsia="zh-TW"/>
        </w:rPr>
        <w:t xml:space="preserve">🟩 </w:t>
      </w:r>
      <w:r>
        <w:rPr>
          <w:lang w:eastAsia="zh-TW"/>
        </w:rPr>
        <w:t>三、營運模組</w:t>
      </w:r>
    </w:p>
    <w:p w14:paraId="03E7CEAE" w14:textId="77777777" w:rsidR="0022131E" w:rsidRDefault="00000000">
      <w:pPr>
        <w:rPr>
          <w:lang w:eastAsia="zh-TW"/>
        </w:rPr>
      </w:pPr>
      <w:r>
        <w:rPr>
          <w:lang w:eastAsia="zh-TW"/>
        </w:rPr>
        <w:t>功能與行銷模組幾乎一致，差別在於標籤與使用情境：</w:t>
      </w:r>
    </w:p>
    <w:p w14:paraId="6EF098B7" w14:textId="77777777" w:rsidR="0022131E" w:rsidRDefault="0022131E">
      <w:pPr>
        <w:rPr>
          <w:lang w:eastAsia="zh-TW"/>
        </w:rPr>
      </w:pPr>
    </w:p>
    <w:p w14:paraId="1F1F8477" w14:textId="77777777" w:rsidR="0022131E" w:rsidRDefault="00000000">
      <w:pPr>
        <w:pStyle w:val="a0"/>
      </w:pPr>
      <w:r>
        <w:t xml:space="preserve">1️⃣ </w:t>
      </w:r>
      <w:proofErr w:type="spellStart"/>
      <w:r>
        <w:t>營運項目管理</w:t>
      </w:r>
      <w:proofErr w:type="spellEnd"/>
    </w:p>
    <w:p w14:paraId="172996EF" w14:textId="77777777" w:rsidR="0022131E" w:rsidRDefault="00000000">
      <w:pPr>
        <w:rPr>
          <w:lang w:eastAsia="zh-TW"/>
        </w:rPr>
      </w:pPr>
      <w:r>
        <w:rPr>
          <w:lang w:eastAsia="zh-TW"/>
        </w:rPr>
        <w:t>標籤：一般、活動、測試、會議</w:t>
      </w:r>
    </w:p>
    <w:p w14:paraId="3190102A" w14:textId="77777777" w:rsidR="0022131E" w:rsidRDefault="00000000">
      <w:pPr>
        <w:rPr>
          <w:lang w:eastAsia="zh-TW"/>
        </w:rPr>
      </w:pPr>
      <w:r>
        <w:rPr>
          <w:lang w:eastAsia="zh-TW"/>
        </w:rPr>
        <w:t>狀態：未完成（預設）</w:t>
      </w:r>
      <w:r>
        <w:rPr>
          <w:lang w:eastAsia="zh-TW"/>
        </w:rPr>
        <w:t xml:space="preserve">/ </w:t>
      </w:r>
      <w:r>
        <w:rPr>
          <w:lang w:eastAsia="zh-TW"/>
        </w:rPr>
        <w:t>已完成</w:t>
      </w:r>
    </w:p>
    <w:p w14:paraId="7EC8DDB7" w14:textId="77777777" w:rsidR="0022131E" w:rsidRDefault="00000000">
      <w:pPr>
        <w:pStyle w:val="a0"/>
        <w:rPr>
          <w:lang w:eastAsia="zh-TW"/>
        </w:rPr>
      </w:pPr>
      <w:r>
        <w:rPr>
          <w:lang w:eastAsia="zh-TW"/>
        </w:rPr>
        <w:t>支援開始與結束時間、前一天提醒</w:t>
      </w:r>
    </w:p>
    <w:p w14:paraId="7AEEBA1A" w14:textId="77777777" w:rsidR="0022131E" w:rsidRDefault="0022131E">
      <w:pPr>
        <w:rPr>
          <w:lang w:eastAsia="zh-TW"/>
        </w:rPr>
      </w:pPr>
    </w:p>
    <w:p w14:paraId="336664C4" w14:textId="77777777" w:rsidR="0022131E" w:rsidRDefault="00000000">
      <w:pPr>
        <w:pStyle w:val="a0"/>
      </w:pPr>
      <w:r>
        <w:t xml:space="preserve">2️⃣ </w:t>
      </w:r>
      <w:proofErr w:type="spellStart"/>
      <w:r>
        <w:t>項目列表與搜尋</w:t>
      </w:r>
      <w:proofErr w:type="spellEnd"/>
    </w:p>
    <w:p w14:paraId="7A348DA3" w14:textId="77777777" w:rsidR="0022131E" w:rsidRDefault="00000000">
      <w:pPr>
        <w:pStyle w:val="a0"/>
      </w:pPr>
      <w:r>
        <w:t>顯示時間、標題、作者</w:t>
      </w:r>
    </w:p>
    <w:p w14:paraId="4D2AAFA2" w14:textId="77777777" w:rsidR="0022131E" w:rsidRDefault="00000000">
      <w:pPr>
        <w:pStyle w:val="a0"/>
        <w:rPr>
          <w:lang w:eastAsia="zh-TW"/>
        </w:rPr>
      </w:pPr>
      <w:r>
        <w:rPr>
          <w:lang w:eastAsia="zh-TW"/>
        </w:rPr>
        <w:t>支援標籤、狀態、關鍵字查找</w:t>
      </w:r>
    </w:p>
    <w:p w14:paraId="79A0B8C8" w14:textId="77777777" w:rsidR="0022131E" w:rsidRDefault="0022131E">
      <w:pPr>
        <w:rPr>
          <w:lang w:eastAsia="zh-TW"/>
        </w:rPr>
      </w:pPr>
    </w:p>
    <w:p w14:paraId="25DDD62E" w14:textId="77777777" w:rsidR="0022131E" w:rsidRDefault="00000000">
      <w:pPr>
        <w:pStyle w:val="a0"/>
        <w:rPr>
          <w:lang w:eastAsia="zh-TW"/>
        </w:rPr>
      </w:pPr>
      <w:r>
        <w:rPr>
          <w:lang w:eastAsia="zh-TW"/>
        </w:rPr>
        <w:t xml:space="preserve">3️⃣ </w:t>
      </w:r>
      <w:r>
        <w:rPr>
          <w:lang w:eastAsia="zh-TW"/>
        </w:rPr>
        <w:t>項目總覽（日曆</w:t>
      </w:r>
      <w:r>
        <w:rPr>
          <w:lang w:eastAsia="zh-TW"/>
        </w:rPr>
        <w:t xml:space="preserve"> + </w:t>
      </w:r>
      <w:r>
        <w:rPr>
          <w:lang w:eastAsia="zh-TW"/>
        </w:rPr>
        <w:t>甘特圖）</w:t>
      </w:r>
    </w:p>
    <w:p w14:paraId="4A6E7090" w14:textId="77777777" w:rsidR="0022131E" w:rsidRDefault="00000000">
      <w:pPr>
        <w:pStyle w:val="a0"/>
        <w:rPr>
          <w:lang w:eastAsia="zh-TW"/>
        </w:rPr>
      </w:pPr>
      <w:r>
        <w:rPr>
          <w:lang w:eastAsia="zh-TW"/>
        </w:rPr>
        <w:t>與行銷模組相同，提供任務日曆提醒與時間管理視圖</w:t>
      </w:r>
    </w:p>
    <w:sectPr w:rsidR="002213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7412592">
    <w:abstractNumId w:val="8"/>
  </w:num>
  <w:num w:numId="2" w16cid:durableId="201596802">
    <w:abstractNumId w:val="6"/>
  </w:num>
  <w:num w:numId="3" w16cid:durableId="709955909">
    <w:abstractNumId w:val="5"/>
  </w:num>
  <w:num w:numId="4" w16cid:durableId="577134550">
    <w:abstractNumId w:val="4"/>
  </w:num>
  <w:num w:numId="5" w16cid:durableId="482352080">
    <w:abstractNumId w:val="7"/>
  </w:num>
  <w:num w:numId="6" w16cid:durableId="722102513">
    <w:abstractNumId w:val="3"/>
  </w:num>
  <w:num w:numId="7" w16cid:durableId="1618482195">
    <w:abstractNumId w:val="2"/>
  </w:num>
  <w:num w:numId="8" w16cid:durableId="1379664820">
    <w:abstractNumId w:val="1"/>
  </w:num>
  <w:num w:numId="9" w16cid:durableId="29159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31E"/>
    <w:rsid w:val="0029639D"/>
    <w:rsid w:val="00326F90"/>
    <w:rsid w:val="007C6D3F"/>
    <w:rsid w:val="00AA1D8D"/>
    <w:rsid w:val="00B47730"/>
    <w:rsid w:val="00C70D4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28B1E9"/>
  <w14:defaultImageDpi w14:val="300"/>
  <w15:docId w15:val="{E20648DA-8060-40EB-83DB-B29C346D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2025-04-02T08:59:00Z</dcterms:modified>
  <cp:category/>
</cp:coreProperties>
</file>